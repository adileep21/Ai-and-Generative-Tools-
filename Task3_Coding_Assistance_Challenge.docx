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D92AE">
      <w:pPr>
        <w:pStyle w:val="2"/>
      </w:pPr>
      <w:r>
        <w:t>Task 3 – Coding Assistance Challenge</w:t>
      </w:r>
    </w:p>
    <w:p w14:paraId="175F217D">
      <w:pPr>
        <w:pStyle w:val="3"/>
        <w:rPr>
          <w:rFonts w:hint="default"/>
          <w:lang w:val="en-US"/>
        </w:rPr>
      </w:pPr>
      <w:r>
        <w:t>Objective</w:t>
      </w:r>
      <w:r>
        <w:rPr>
          <w:rFonts w:hint="default"/>
          <w:lang w:val="en-US"/>
        </w:rPr>
        <w:t xml:space="preserve"> :</w:t>
      </w:r>
    </w:p>
    <w:p w14:paraId="31437CC5">
      <w:r>
        <w:t>Evaluate code generation and debugging ability of different Large Language Models (LLMs).</w:t>
      </w:r>
    </w:p>
    <w:p w14:paraId="3945D919">
      <w:pPr>
        <w:pStyle w:val="3"/>
        <w:rPr>
          <w:rFonts w:hint="default"/>
          <w:lang w:val="en-US"/>
        </w:rPr>
      </w:pPr>
      <w:r>
        <w:t xml:space="preserve">Instructions </w:t>
      </w:r>
      <w:r>
        <w:rPr>
          <w:rFonts w:hint="default"/>
          <w:lang w:val="en-US"/>
        </w:rPr>
        <w:t>/ Prompt to be given :</w:t>
      </w:r>
    </w:p>
    <w:p w14:paraId="04439FE6">
      <w:r>
        <w:t>Each LLM was given the same coding problem: “</w:t>
      </w:r>
      <w:r>
        <w:rPr>
          <w:b/>
          <w:bCs/>
        </w:rPr>
        <w:t>Build a function that returns all prime numbers in a given range</w:t>
      </w:r>
      <w:r>
        <w:t>”.</w:t>
      </w:r>
      <w:r>
        <w:br w:type="textWrapping"/>
      </w:r>
      <w:r>
        <w:br w:type="textWrapping"/>
      </w:r>
      <w:r>
        <w:t>The generated code was tested in an IDE and evaluated on:</w:t>
      </w:r>
      <w:r>
        <w:br w:type="textWrapping"/>
      </w:r>
      <w:r>
        <w:t>1. Whether it ran without errors</w:t>
      </w:r>
      <w:r>
        <w:br w:type="textWrapping"/>
      </w:r>
      <w:r>
        <w:t>2. Ease of fixing errors (if any)</w:t>
      </w:r>
      <w:r>
        <w:br w:type="textWrapping"/>
      </w:r>
      <w:r>
        <w:t>3. Code efficiency (readability and performance)</w:t>
      </w:r>
      <w:r>
        <w:br w:type="textWrapping"/>
      </w:r>
      <w:r>
        <w:t>4. Deliverable: Comparison chart + code snippets</w:t>
      </w:r>
    </w:p>
    <w:p w14:paraId="3D07521D">
      <w:pPr>
        <w:pStyle w:val="3"/>
        <w:rPr>
          <w:rFonts w:hint="default"/>
          <w:lang w:val="en-US"/>
        </w:rPr>
      </w:pPr>
      <w:r>
        <w:t>Comparison Table</w:t>
      </w:r>
      <w:r>
        <w:rPr>
          <w:rFonts w:hint="default"/>
          <w:lang w:val="en-US"/>
        </w:rPr>
        <w:t xml:space="preserve"> 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 w14:paraId="3931FB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 w14:paraId="6AB57612">
            <w:pPr>
              <w:rPr>
                <w:color w:val="FFFFFF"/>
              </w:rPr>
            </w:pPr>
            <w:r>
              <w:rPr>
                <w:color w:val="FFFFFF"/>
              </w:rPr>
              <w:t>LLM Model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 w14:paraId="43A2EC8F">
            <w:pPr>
              <w:rPr>
                <w:color w:val="FFFFFF"/>
              </w:rPr>
            </w:pPr>
            <w:r>
              <w:rPr>
                <w:color w:val="FFFFFF"/>
              </w:rPr>
              <w:t>Did it Run Without Errors?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 w14:paraId="55FB527E">
            <w:pPr>
              <w:rPr>
                <w:color w:val="FFFFFF"/>
              </w:rPr>
            </w:pPr>
            <w:r>
              <w:rPr>
                <w:color w:val="FFFFFF"/>
              </w:rPr>
              <w:t>Ease of Fixing Errors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 w14:paraId="2FAAB744">
            <w:pPr>
              <w:rPr>
                <w:color w:val="FFFFFF"/>
              </w:rPr>
            </w:pPr>
            <w:r>
              <w:rPr>
                <w:color w:val="FFFFFF"/>
              </w:rPr>
              <w:t>Readability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000000"/>
          </w:tcPr>
          <w:p w14:paraId="40263F2A">
            <w:pPr>
              <w:rPr>
                <w:color w:val="FFFFFF"/>
              </w:rPr>
            </w:pPr>
            <w:r>
              <w:rPr>
                <w:color w:val="FFFFFF"/>
              </w:rPr>
              <w:t>Performance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000000"/>
          </w:tcPr>
          <w:p w14:paraId="3C1FBF31">
            <w:pPr>
              <w:rPr>
                <w:color w:val="FFFFFF"/>
              </w:rPr>
            </w:pPr>
            <w:r>
              <w:rPr>
                <w:color w:val="FFFFFF"/>
              </w:rPr>
              <w:t>Code Snippet Provided</w:t>
            </w:r>
          </w:p>
        </w:tc>
      </w:tr>
      <w:tr w14:paraId="2E382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54E35711">
            <w:pPr>
              <w:rPr>
                <w:color w:val="000000"/>
              </w:rPr>
            </w:pPr>
            <w:r>
              <w:rPr>
                <w:color w:val="000000"/>
              </w:rPr>
              <w:t>ChatGPT (GPT-5)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684DA3FA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75FA7E2E">
            <w:pPr>
              <w:rPr>
                <w:color w:val="000000"/>
              </w:rPr>
            </w:pPr>
            <w:r>
              <w:rPr>
                <w:color w:val="000000"/>
              </w:rPr>
              <w:t>N/A (no error)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687309B0">
            <w:pPr>
              <w:rPr>
                <w:color w:val="000000"/>
              </w:rPr>
            </w:pPr>
            <w:r>
              <w:rPr>
                <w:color w:val="000000"/>
              </w:rPr>
              <w:t>Very readable, clear comments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60ED3B30">
            <w:pPr>
              <w:rPr>
                <w:color w:val="000000"/>
              </w:rPr>
            </w:pPr>
            <w:r>
              <w:rPr>
                <w:color w:val="000000"/>
              </w:rPr>
              <w:t>Optimized (√n loop)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</w:tcPr>
          <w:p w14:paraId="0A78C599">
            <w:pPr>
              <w:rPr>
                <w:color w:val="000000"/>
              </w:rPr>
            </w:pPr>
            <w:r>
              <w:rPr>
                <w:color w:val="000000"/>
              </w:rPr>
              <w:t>✔</w:t>
            </w:r>
          </w:p>
        </w:tc>
      </w:tr>
      <w:tr w14:paraId="18AFF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59B4FBF6">
            <w:pPr>
              <w:rPr>
                <w:color w:val="000000"/>
              </w:rPr>
            </w:pPr>
            <w:r>
              <w:rPr>
                <w:color w:val="000000"/>
              </w:rPr>
              <w:t>Claude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7182C6C0">
            <w:pPr>
              <w:rPr>
                <w:color w:val="000000"/>
              </w:rPr>
            </w:pPr>
            <w:r>
              <w:rPr>
                <w:color w:val="000000"/>
              </w:rPr>
              <w:t>Minor indentation error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1FC2737D">
            <w:pPr>
              <w:rPr>
                <w:color w:val="000000"/>
              </w:rPr>
            </w:pPr>
            <w:r>
              <w:rPr>
                <w:color w:val="000000"/>
              </w:rPr>
              <w:t>Easy to fix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6A129EA7">
            <w:pPr>
              <w:rPr>
                <w:color w:val="000000"/>
              </w:rPr>
            </w:pPr>
            <w:r>
              <w:rPr>
                <w:color w:val="000000"/>
              </w:rPr>
              <w:t>Readable but verbose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7CA8F200">
            <w:pPr>
              <w:rPr>
                <w:color w:val="000000"/>
              </w:rPr>
            </w:pPr>
            <w:r>
              <w:rPr>
                <w:color w:val="000000"/>
              </w:rPr>
              <w:t>Less optimized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2D51AB1A">
            <w:pPr>
              <w:rPr>
                <w:color w:val="000000"/>
              </w:rPr>
            </w:pPr>
            <w:r>
              <w:rPr>
                <w:color w:val="000000"/>
              </w:rPr>
              <w:t>✔</w:t>
            </w:r>
          </w:p>
        </w:tc>
      </w:tr>
      <w:tr w14:paraId="21B42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748B0057">
            <w:pPr>
              <w:rPr>
                <w:color w:val="000000"/>
              </w:rPr>
            </w:pPr>
            <w:r>
              <w:rPr>
                <w:color w:val="000000"/>
              </w:rPr>
              <w:t>Gemini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7E9BC354">
            <w:pPr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139ACF5D">
            <w:pPr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63027B0D">
            <w:pPr>
              <w:rPr>
                <w:color w:val="000000"/>
              </w:rPr>
            </w:pPr>
            <w:r>
              <w:rPr>
                <w:color w:val="000000"/>
              </w:rPr>
              <w:t>Moderately readable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E7E7E7"/>
          </w:tcPr>
          <w:p w14:paraId="1E39BA3D">
            <w:pPr>
              <w:rPr>
                <w:color w:val="000000"/>
              </w:rPr>
            </w:pPr>
            <w:r>
              <w:rPr>
                <w:color w:val="000000"/>
              </w:rPr>
              <w:t>Optimized, less concise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</w:tcPr>
          <w:p w14:paraId="4BF337E4">
            <w:pPr>
              <w:rPr>
                <w:color w:val="000000"/>
              </w:rPr>
            </w:pPr>
            <w:r>
              <w:rPr>
                <w:color w:val="000000"/>
              </w:rPr>
              <w:t>✔</w:t>
            </w:r>
          </w:p>
        </w:tc>
      </w:tr>
      <w:tr w14:paraId="36EE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6882AB88">
            <w:pPr>
              <w:rPr>
                <w:color w:val="000000"/>
              </w:rPr>
            </w:pPr>
            <w:r>
              <w:rPr>
                <w:color w:val="000000"/>
              </w:rPr>
              <w:t>Llama 3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2925BAFC">
            <w:pPr>
              <w:rPr>
                <w:color w:val="000000"/>
              </w:rPr>
            </w:pPr>
            <w:r>
              <w:rPr>
                <w:color w:val="000000"/>
              </w:rPr>
              <w:t>No (logic bug)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15D2B087">
            <w:pPr>
              <w:rPr>
                <w:color w:val="000000"/>
              </w:rPr>
            </w:pPr>
            <w:r>
              <w:rPr>
                <w:color w:val="000000"/>
              </w:rPr>
              <w:t>Medium effort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71847B8E">
            <w:pPr>
              <w:rPr>
                <w:color w:val="000000"/>
              </w:rPr>
            </w:pPr>
            <w:r>
              <w:rPr>
                <w:color w:val="000000"/>
              </w:rPr>
              <w:t>Slightly confusing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dotted" w:color="auto" w:sz="8" w:space="0"/>
            </w:tcBorders>
            <w:shd w:val="clear" w:color="auto" w:fill="FFFFFF"/>
          </w:tcPr>
          <w:p w14:paraId="038D36DA">
            <w:pPr>
              <w:rPr>
                <w:color w:val="000000"/>
              </w:rPr>
            </w:pPr>
            <w:r>
              <w:rPr>
                <w:color w:val="000000"/>
              </w:rPr>
              <w:t>Inefficient (no √n)</w:t>
            </w:r>
          </w:p>
        </w:tc>
        <w:tc>
          <w:tcPr>
            <w:tcW w:w="1440" w:type="dxa"/>
            <w:tcBorders>
              <w:top w:val="single" w:color="000000" w:sz="8" w:space="0"/>
              <w:left w:val="dotted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 w14:paraId="59CB51C8">
            <w:pPr>
              <w:rPr>
                <w:color w:val="000000"/>
              </w:rPr>
            </w:pPr>
            <w:r>
              <w:rPr>
                <w:color w:val="000000"/>
              </w:rPr>
              <w:t>✔</w:t>
            </w:r>
          </w:p>
        </w:tc>
      </w:tr>
    </w:tbl>
    <w:p w14:paraId="6DE7B558">
      <w:pPr>
        <w:pStyle w:val="3"/>
      </w:pPr>
    </w:p>
    <w:p w14:paraId="12262959">
      <w:pPr>
        <w:pStyle w:val="4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 Snippets</w:t>
      </w:r>
    </w:p>
    <w:p w14:paraId="47AC7937">
      <w:pPr>
        <w:pStyle w:val="4"/>
      </w:pPr>
      <w:bookmarkStart w:id="0" w:name="_GoBack"/>
      <w:r>
        <w:t>ChatGPT (GPT-5)</w:t>
      </w:r>
    </w:p>
    <w:bookmarkEnd w:id="0"/>
    <w:p w14:paraId="04DDF86F">
      <w:r>
        <w:t>def get_primes_in_range(start, end):</w:t>
      </w:r>
      <w:r>
        <w:br w:type="textWrapping"/>
      </w:r>
      <w:r>
        <w:t xml:space="preserve">    primes = []</w:t>
      </w:r>
      <w:r>
        <w:br w:type="textWrapping"/>
      </w:r>
      <w:r>
        <w:t xml:space="preserve">    for num in range(start, end + 1):</w:t>
      </w:r>
      <w:r>
        <w:br w:type="textWrapping"/>
      </w:r>
      <w:r>
        <w:t xml:space="preserve">        if num &gt; 1:</w:t>
      </w:r>
      <w:r>
        <w:br w:type="textWrapping"/>
      </w:r>
      <w:r>
        <w:t xml:space="preserve">            for i in range(2, int(num ** 0.5) + 1):</w:t>
      </w:r>
      <w:r>
        <w:br w:type="textWrapping"/>
      </w:r>
      <w:r>
        <w:t xml:space="preserve">                if num % i == 0:</w:t>
      </w:r>
      <w:r>
        <w:br w:type="textWrapping"/>
      </w:r>
      <w:r>
        <w:t xml:space="preserve">                    break</w:t>
      </w:r>
      <w:r>
        <w:br w:type="textWrapping"/>
      </w:r>
      <w:r>
        <w:t xml:space="preserve">            else:</w:t>
      </w:r>
      <w:r>
        <w:br w:type="textWrapping"/>
      </w:r>
      <w:r>
        <w:t xml:space="preserve">                primes.append(num)</w:t>
      </w:r>
      <w:r>
        <w:br w:type="textWrapping"/>
      </w:r>
      <w:r>
        <w:t xml:space="preserve">    return primes</w:t>
      </w:r>
      <w:r>
        <w:br w:type="textWrapping"/>
      </w:r>
      <w:r>
        <w:t>print(get_primes_in_range(10, 50))</w:t>
      </w:r>
    </w:p>
    <w:p w14:paraId="642A2817">
      <w:pPr>
        <w:pStyle w:val="4"/>
      </w:pPr>
    </w:p>
    <w:p w14:paraId="36BD7ADE">
      <w:pPr>
        <w:pStyle w:val="4"/>
      </w:pPr>
      <w:r>
        <w:t>Claude</w:t>
      </w:r>
    </w:p>
    <w:p w14:paraId="6B359FF3">
      <w:r>
        <w:t>def primes_in_range(start, end):</w:t>
      </w:r>
      <w:r>
        <w:br w:type="textWrapping"/>
      </w:r>
      <w:r>
        <w:t xml:space="preserve">    result = []</w:t>
      </w:r>
      <w:r>
        <w:br w:type="textWrapping"/>
      </w:r>
      <w:r>
        <w:t xml:space="preserve">    for n in range(start, end+1):</w:t>
      </w:r>
      <w:r>
        <w:br w:type="textWrapping"/>
      </w:r>
      <w:r>
        <w:t xml:space="preserve">        if n &gt; 1:</w:t>
      </w:r>
      <w:r>
        <w:br w:type="textWrapping"/>
      </w:r>
      <w:r>
        <w:t xml:space="preserve">            is_prime = True</w:t>
      </w:r>
      <w:r>
        <w:br w:type="textWrapping"/>
      </w:r>
      <w:r>
        <w:t xml:space="preserve">            for i in range(2, n):</w:t>
      </w:r>
      <w:r>
        <w:br w:type="textWrapping"/>
      </w:r>
      <w:r>
        <w:t xml:space="preserve">                if n % i == 0:</w:t>
      </w:r>
      <w:r>
        <w:br w:type="textWrapping"/>
      </w:r>
      <w:r>
        <w:t xml:space="preserve">                    is_prime = False</w:t>
      </w:r>
      <w:r>
        <w:br w:type="textWrapping"/>
      </w:r>
      <w:r>
        <w:t xml:space="preserve">                    break</w:t>
      </w:r>
      <w:r>
        <w:br w:type="textWrapping"/>
      </w:r>
      <w:r>
        <w:t xml:space="preserve">            if is_prime:</w:t>
      </w:r>
      <w:r>
        <w:br w:type="textWrapping"/>
      </w:r>
      <w:r>
        <w:t xml:space="preserve">                result.append(n)</w:t>
      </w:r>
      <w:r>
        <w:br w:type="textWrapping"/>
      </w:r>
      <w:r>
        <w:t xml:space="preserve">    return result</w:t>
      </w:r>
    </w:p>
    <w:p w14:paraId="63E5AE06">
      <w:pPr>
        <w:pStyle w:val="4"/>
      </w:pPr>
    </w:p>
    <w:p w14:paraId="5FA12570">
      <w:pPr>
        <w:pStyle w:val="4"/>
      </w:pPr>
      <w:r>
        <w:t>Gemini</w:t>
      </w:r>
    </w:p>
    <w:p w14:paraId="78518072">
      <w:r>
        <w:t>def primes_range(start, end):</w:t>
      </w:r>
      <w:r>
        <w:br w:type="textWrapping"/>
      </w:r>
      <w:r>
        <w:t xml:space="preserve">    return [n for n in range(start, end+1) if all(n % i for i in range(2, int(n**0.5)+1)) and n &gt; 1]</w:t>
      </w:r>
    </w:p>
    <w:p w14:paraId="545EBF30">
      <w:pPr>
        <w:pStyle w:val="4"/>
      </w:pPr>
    </w:p>
    <w:p w14:paraId="2B8FB14C">
      <w:pPr>
        <w:pStyle w:val="4"/>
      </w:pPr>
      <w:r>
        <w:t>Llama 3</w:t>
      </w:r>
    </w:p>
    <w:p w14:paraId="35DCC62A">
      <w:r>
        <w:t>def prime_numbers(start, end):</w:t>
      </w:r>
      <w:r>
        <w:br w:type="textWrapping"/>
      </w:r>
      <w:r>
        <w:t xml:space="preserve">    primes = []</w:t>
      </w:r>
      <w:r>
        <w:br w:type="textWrapping"/>
      </w:r>
      <w:r>
        <w:t xml:space="preserve">    for n in range(start, end+1):</w:t>
      </w:r>
      <w:r>
        <w:br w:type="textWrapping"/>
      </w:r>
      <w:r>
        <w:t xml:space="preserve">        for i in range(2, n):</w:t>
      </w:r>
      <w:r>
        <w:br w:type="textWrapping"/>
      </w:r>
      <w:r>
        <w:t xml:space="preserve">            if n % i == 0:</w:t>
      </w:r>
      <w:r>
        <w:br w:type="textWrapping"/>
      </w:r>
      <w:r>
        <w:t xml:space="preserve">                break</w:t>
      </w:r>
      <w:r>
        <w:br w:type="textWrapping"/>
      </w:r>
      <w:r>
        <w:t xml:space="preserve">        else:</w:t>
      </w:r>
      <w:r>
        <w:br w:type="textWrapping"/>
      </w:r>
      <w:r>
        <w:t xml:space="preserve">            primes.append(n)</w:t>
      </w:r>
      <w:r>
        <w:br w:type="textWrapping"/>
      </w:r>
      <w:r>
        <w:t xml:space="preserve">    return primes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D4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Dileep Sankaran</cp:lastModifiedBy>
  <dcterms:modified xsi:type="dcterms:W3CDTF">2025-08-24T09:22:45Z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1AA1343AD25B4F5392FAE02B0674A6A8_12</vt:lpwstr>
  </property>
</Properties>
</file>